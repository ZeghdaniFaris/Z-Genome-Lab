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 Genome Lab — Technical Guide (Functional Units)</w:t>
      </w:r>
    </w:p>
    <w:p>
      <w:r>
        <w:t>Prepared by: Faris Zeghdani</w:t>
      </w:r>
    </w:p>
    <w:p>
      <w:r>
        <w:t>Version: Final — Based on Z_Genome_Lab_Checkbox_Interface</w:t>
      </w:r>
    </w:p>
    <w:p>
      <w:r>
        <w:t>This document outlines the core functionalities, technical logic, and medical potential of each module in the Z Genome Lab simulation system.</w:t>
        <w:br/>
      </w:r>
    </w:p>
    <w:p>
      <w:pPr>
        <w:pStyle w:val="Heading1"/>
      </w:pPr>
      <w:r>
        <w:t>3D Genomic Viewer</w:t>
      </w:r>
    </w:p>
    <w:p>
      <w:pPr>
        <w:pStyle w:val="IntenseQuote"/>
      </w:pPr>
      <w:r>
        <w:t>**File:** z_3d_genomic_viewer.py</w:t>
      </w:r>
    </w:p>
    <w:p>
      <w:r>
        <w:t>**Description:** Visualizes DNA sequences in an interactive 3D plot based on base mappings (A, T, G, C).</w:t>
      </w:r>
    </w:p>
    <w:p>
      <w:r>
        <w:t>**Main Functionalities:**</w:t>
      </w:r>
    </w:p>
    <w:p>
      <w:r>
        <w:t>- Converts genome letters to coordinates</w:t>
      </w:r>
    </w:p>
    <w:p>
      <w:r>
        <w:t>- Generates dynamic 3D visualization with Plotly</w:t>
      </w:r>
    </w:p>
    <w:p>
      <w:r>
        <w:t>- Used for educational and diagnostic pattern recognition</w:t>
      </w:r>
    </w:p>
    <w:p>
      <w:r>
        <w:t>**Typical Use Case:** Explore genomic spatial patterns, visualize DNA topologies for mutations and variations.</w:t>
      </w:r>
    </w:p>
    <w:p/>
    <w:p>
      <w:pPr>
        <w:pStyle w:val="Heading1"/>
      </w:pPr>
      <w:r>
        <w:t>AI Research Suggestions</w:t>
      </w:r>
    </w:p>
    <w:p>
      <w:pPr>
        <w:pStyle w:val="IntenseQuote"/>
      </w:pPr>
      <w:r>
        <w:t>**File:** z_ai_auto_suggestions.py</w:t>
      </w:r>
    </w:p>
    <w:p>
      <w:r>
        <w:t>**Description:** Provides AI-generated research ideas based on known genes and mutations using internal logic.</w:t>
      </w:r>
    </w:p>
    <w:p>
      <w:r>
        <w:t>**Main Functionalities:**</w:t>
      </w:r>
    </w:p>
    <w:p>
      <w:r>
        <w:t>- Uses gene names (BRCA1, TP53...) to trigger suggestions</w:t>
      </w:r>
    </w:p>
    <w:p>
      <w:r>
        <w:t>- Ideal for researchers exploring unexplored directions</w:t>
      </w:r>
    </w:p>
    <w:p>
      <w:r>
        <w:t>- Completely customizable mutation-suggestion engine</w:t>
      </w:r>
    </w:p>
    <w:p>
      <w:r>
        <w:t>**Typical Use Case:** Boosts innovation in genomic research by offering mutation-driven research paths.</w:t>
      </w:r>
    </w:p>
    <w:p/>
    <w:p>
      <w:pPr>
        <w:pStyle w:val="Heading1"/>
      </w:pPr>
      <w:r>
        <w:t>AI Medical Diagnosis</w:t>
      </w:r>
    </w:p>
    <w:p>
      <w:pPr>
        <w:pStyle w:val="IntenseQuote"/>
      </w:pPr>
      <w:r>
        <w:t>**File:** z_ai_medical_diagnosis.py</w:t>
      </w:r>
    </w:p>
    <w:p>
      <w:r>
        <w:t>**Description:** Analyzes known gene mutations and predicts clinical implications using AI logic.</w:t>
      </w:r>
    </w:p>
    <w:p>
      <w:r>
        <w:t>**Main Functionalities:**</w:t>
      </w:r>
    </w:p>
    <w:p>
      <w:r>
        <w:t>- Maps mutations to associated diseases</w:t>
      </w:r>
    </w:p>
    <w:p>
      <w:r>
        <w:t>- Provides medical risk summary and clinical recommendations</w:t>
      </w:r>
    </w:p>
    <w:p>
      <w:r>
        <w:t>- Ideal for clinicians and predictive diagnosis</w:t>
      </w:r>
    </w:p>
    <w:p>
      <w:r>
        <w:t>**Typical Use Case:** Used to simulate AI-driven diagnosis tools in genomic medicine.</w:t>
      </w:r>
    </w:p>
    <w:p/>
    <w:p>
      <w:pPr>
        <w:pStyle w:val="Heading1"/>
      </w:pPr>
      <w:r>
        <w:t>AI Mutation Risk Predictor</w:t>
      </w:r>
    </w:p>
    <w:p>
      <w:pPr>
        <w:pStyle w:val="IntenseQuote"/>
      </w:pPr>
      <w:r>
        <w:t>**File:** z_ai_prediction.py</w:t>
      </w:r>
    </w:p>
    <w:p>
      <w:r>
        <w:t>**Description:** Predicts mutation effects and assigns risk levels using AI pattern logic.</w:t>
      </w:r>
    </w:p>
    <w:p>
      <w:r>
        <w:t>**Main Functionalities:**</w:t>
      </w:r>
    </w:p>
    <w:p>
      <w:r>
        <w:t>- Reads gene mutation type and computes severity</w:t>
      </w:r>
    </w:p>
    <w:p>
      <w:r>
        <w:t>- Outputs recommendations and risk levels</w:t>
      </w:r>
    </w:p>
    <w:p>
      <w:r>
        <w:t>- Helps guide genomic risk assessments</w:t>
      </w:r>
    </w:p>
    <w:p>
      <w:r>
        <w:t>**Typical Use Case:** Integrated into clinical workflows for AI-powered mutation prognosis.</w:t>
      </w:r>
    </w:p>
    <w:p/>
    <w:p>
      <w:pPr>
        <w:pStyle w:val="Heading1"/>
      </w:pPr>
      <w:r>
        <w:t>Biomarker Discovery Lab</w:t>
      </w:r>
    </w:p>
    <w:p>
      <w:pPr>
        <w:pStyle w:val="IntenseQuote"/>
      </w:pPr>
      <w:r>
        <w:t>**File:** z_biomarker_discovery_lab.py</w:t>
      </w:r>
    </w:p>
    <w:p>
      <w:r>
        <w:t>**Description:** Identifies the most relevant biomarkers in omics datasets using Random Forest feature importance.</w:t>
      </w:r>
    </w:p>
    <w:p>
      <w:r>
        <w:t>**Main Functionalities:**</w:t>
      </w:r>
    </w:p>
    <w:p>
      <w:r>
        <w:t>- Accepts CSV datasets with class labels</w:t>
      </w:r>
    </w:p>
    <w:p>
      <w:r>
        <w:t>- Trains RandomForest model on data</w:t>
      </w:r>
    </w:p>
    <w:p>
      <w:r>
        <w:t>- Ranks and displays top biomarkers visually</w:t>
      </w:r>
    </w:p>
    <w:p>
      <w:r>
        <w:t>**Typical Use Case:** Used for biomarker-driven therapy and patient stratification.</w:t>
      </w:r>
    </w:p>
    <w:p/>
    <w:p>
      <w:pPr>
        <w:pStyle w:val="Heading1"/>
      </w:pPr>
      <w:r>
        <w:t>Clinical Pathway Mapper</w:t>
      </w:r>
    </w:p>
    <w:p>
      <w:pPr>
        <w:pStyle w:val="IntenseQuote"/>
      </w:pPr>
      <w:r>
        <w:t>**File:** z_clinical_pathway_mapper.py</w:t>
      </w:r>
    </w:p>
    <w:p>
      <w:r>
        <w:t>**Description:** Maps the clinical decision process for a patient based on genetic data and medical indicators.</w:t>
      </w:r>
    </w:p>
    <w:p>
      <w:r>
        <w:t>**Main Functionalities:**</w:t>
      </w:r>
    </w:p>
    <w:p>
      <w:r>
        <w:t>- Allows the user to define symptoms, diagnostics, and outcomes</w:t>
      </w:r>
    </w:p>
    <w:p>
      <w:r>
        <w:t>- Builds visual representation of clinical decision pathways</w:t>
      </w:r>
    </w:p>
    <w:p>
      <w:r>
        <w:t>- Supports patient-specific treatment modeling</w:t>
      </w:r>
    </w:p>
    <w:p>
      <w:r>
        <w:t>**Typical Use Case:** Used by medical professionals to simulate treatment paths and decision impact.</w:t>
      </w:r>
    </w:p>
    <w:p/>
    <w:p>
      <w:pPr>
        <w:pStyle w:val="Heading1"/>
      </w:pPr>
      <w:r>
        <w:t>CRISPR Simulation Unit</w:t>
      </w:r>
    </w:p>
    <w:p>
      <w:pPr>
        <w:pStyle w:val="IntenseQuote"/>
      </w:pPr>
      <w:r>
        <w:t>**File:** z_crispr_simulator.py</w:t>
      </w:r>
    </w:p>
    <w:p>
      <w:r>
        <w:t>**Description:** Simulates CRISPR gene editing on target DNA sequences, highlighting possible off-targets.</w:t>
      </w:r>
    </w:p>
    <w:p>
      <w:r>
        <w:t>**Main Functionalities:**</w:t>
      </w:r>
    </w:p>
    <w:p>
      <w:r>
        <w:t>- Accepts DNA sequence and CRISPR guide RNA input</w:t>
      </w:r>
    </w:p>
    <w:p>
      <w:r>
        <w:t>- Simulates editing and displays visual mutation effects</w:t>
      </w:r>
    </w:p>
    <w:p>
      <w:r>
        <w:t>- Estimates off-target risks using symbolic logic</w:t>
      </w:r>
    </w:p>
    <w:p>
      <w:r>
        <w:t>**Typical Use Case:** Perfect for educational or research-level exploration of gene editing outcomes.</w:t>
      </w:r>
    </w:p>
    <w:p/>
    <w:p>
      <w:pPr>
        <w:pStyle w:val="Heading1"/>
      </w:pPr>
      <w:r>
        <w:t>Gene Input Handler</w:t>
      </w:r>
    </w:p>
    <w:p>
      <w:pPr>
        <w:pStyle w:val="IntenseQuote"/>
      </w:pPr>
      <w:r>
        <w:t>**File:** z_gene_input.py</w:t>
      </w:r>
    </w:p>
    <w:p>
      <w:r>
        <w:t>**Description:** Interface that allows researchers or users to input gene sequences or names into the system.</w:t>
      </w:r>
    </w:p>
    <w:p>
      <w:r>
        <w:t>**Main Functionalities:**</w:t>
      </w:r>
    </w:p>
    <w:p>
      <w:r>
        <w:t>- Supports gene symbol input (BRCA1, CFTR, etc.)</w:t>
      </w:r>
    </w:p>
    <w:p>
      <w:r>
        <w:t>- Validates against known genomic databases</w:t>
      </w:r>
    </w:p>
    <w:p>
      <w:r>
        <w:t>- Passes the gene data to connected analysis modules</w:t>
      </w:r>
    </w:p>
    <w:p>
      <w:r>
        <w:t>**Typical Use Case:** Essential for input validation and dataset consistency in genomic simulations.</w:t>
      </w:r>
    </w:p>
    <w:p/>
    <w:p>
      <w:pPr>
        <w:pStyle w:val="Heading1"/>
      </w:pPr>
      <w:r>
        <w:t>Predictive Risk Estimator</w:t>
      </w:r>
    </w:p>
    <w:p>
      <w:pPr>
        <w:pStyle w:val="IntenseQuote"/>
      </w:pPr>
      <w:r>
        <w:t>**File:** z_predictive_risk_estimator.py</w:t>
      </w:r>
    </w:p>
    <w:p>
      <w:r>
        <w:t>**Description:** Calculates statistical or machine learning-based risk estimates from genetic and clinical data.</w:t>
      </w:r>
    </w:p>
    <w:p>
      <w:r>
        <w:t>**Main Functionalities:**</w:t>
      </w:r>
    </w:p>
    <w:p>
      <w:r>
        <w:t>- Uses logistic regression or pre-trained ML models</w:t>
      </w:r>
    </w:p>
    <w:p>
      <w:r>
        <w:t>- Combines gene, age, symptom data</w:t>
      </w:r>
    </w:p>
    <w:p>
      <w:r>
        <w:t>- Outputs detailed risk profile per condition</w:t>
      </w:r>
    </w:p>
    <w:p>
      <w:r>
        <w:t>**Typical Use Case:** Clinics and researchers use it to assess patient risk before further testing.</w:t>
      </w:r>
    </w:p>
    <w:p/>
    <w:p>
      <w:pPr>
        <w:pStyle w:val="Heading1"/>
      </w:pPr>
      <w:r>
        <w:t>Protein Synthesis &amp; Folding Simulator</w:t>
      </w:r>
    </w:p>
    <w:p>
      <w:pPr>
        <w:pStyle w:val="IntenseQuote"/>
      </w:pPr>
      <w:r>
        <w:t>**File:** z_protein_synth_folding.py</w:t>
      </w:r>
    </w:p>
    <w:p>
      <w:r>
        <w:t>**Description:** Predicts how a genetic mutation affects protein synthesis and folding, crucial for functional outcome predictions.</w:t>
      </w:r>
    </w:p>
    <w:p>
      <w:r>
        <w:t>**Main Functionalities:**</w:t>
      </w:r>
    </w:p>
    <w:p>
      <w:r>
        <w:t>- Simulates translation of gene to protein</w:t>
      </w:r>
    </w:p>
    <w:p>
      <w:r>
        <w:t>- Visualizes basic protein structure</w:t>
      </w:r>
    </w:p>
    <w:p>
      <w:r>
        <w:t>- Highlights folding abnormalities caused by mutations</w:t>
      </w:r>
    </w:p>
    <w:p>
      <w:r>
        <w:t>**Typical Use Case:** Used to understand mutation impact at the protein functionality level.</w:t>
      </w:r>
    </w:p>
    <w:p/>
    <w:p>
      <w:pPr>
        <w:pStyle w:val="Heading1"/>
      </w:pPr>
      <w:r>
        <w:t>RNA Simulation &amp; Transcription Mapper</w:t>
      </w:r>
    </w:p>
    <w:p>
      <w:pPr>
        <w:pStyle w:val="IntenseQuote"/>
      </w:pPr>
      <w:r>
        <w:t>**File:** z_rna_simulation.py</w:t>
      </w:r>
    </w:p>
    <w:p>
      <w:r>
        <w:t>**Description:** Simulates the transcription process from DNA to mRNA and models structural RNA behavior.</w:t>
      </w:r>
    </w:p>
    <w:p>
      <w:r>
        <w:t>**Main Functionalities:**</w:t>
      </w:r>
    </w:p>
    <w:p>
      <w:r>
        <w:t>- Converts DNA sequences into mRNA codons</w:t>
      </w:r>
    </w:p>
    <w:p>
      <w:r>
        <w:t>- Highlights RNA structural elements (loops, stems)</w:t>
      </w:r>
    </w:p>
    <w:p>
      <w:r>
        <w:t>- Visualizes mRNA output for translation simulation</w:t>
      </w:r>
    </w:p>
    <w:p>
      <w:r>
        <w:t>**Typical Use Case:** Used in transcriptomics education and RNA therapy simulation pipelines.</w:t>
      </w:r>
    </w:p>
    <w:p/>
    <w:p>
      <w:pPr>
        <w:pStyle w:val="Heading1"/>
      </w:pPr>
      <w:r>
        <w:t>DNA Methylation Mapper</w:t>
      </w:r>
    </w:p>
    <w:p>
      <w:pPr>
        <w:pStyle w:val="IntenseQuote"/>
      </w:pPr>
      <w:r>
        <w:t>**File:** z_methylation_mapper.py</w:t>
      </w:r>
    </w:p>
    <w:p>
      <w:r>
        <w:t>**Description:** Simulates methylation patterns on CpG sites of DNA sequences and visualizes epigenetic states.</w:t>
      </w:r>
    </w:p>
    <w:p>
      <w:r>
        <w:t>**Main Functionalities:**</w:t>
      </w:r>
    </w:p>
    <w:p>
      <w:r>
        <w:t>- Detects CpG islands</w:t>
      </w:r>
    </w:p>
    <w:p>
      <w:r>
        <w:t>- Applies synthetic methylation states</w:t>
      </w:r>
    </w:p>
    <w:p>
      <w:r>
        <w:t>- Renders epigenetic heatmaps</w:t>
      </w:r>
    </w:p>
    <w:p>
      <w:r>
        <w:t>**Typical Use Case:** Supports epigenetic analysis and cancer research by showing gene silencing effects.</w:t>
      </w:r>
    </w:p>
    <w:p/>
    <w:p>
      <w:pPr>
        <w:pStyle w:val="Heading1"/>
      </w:pPr>
      <w:r>
        <w:t>Genome Comparator Engine</w:t>
      </w:r>
    </w:p>
    <w:p>
      <w:pPr>
        <w:pStyle w:val="IntenseQuote"/>
      </w:pPr>
      <w:r>
        <w:t>**File:** z_genome_comparator.py</w:t>
      </w:r>
    </w:p>
    <w:p>
      <w:r>
        <w:t>**Description:** Compares multiple DNA sequences to detect similarities, mutations, and alignments.</w:t>
      </w:r>
    </w:p>
    <w:p>
      <w:r>
        <w:t>**Main Functionalities:**</w:t>
      </w:r>
    </w:p>
    <w:p>
      <w:r>
        <w:t>- Accepts FASTA-like input sequences</w:t>
      </w:r>
    </w:p>
    <w:p>
      <w:r>
        <w:t>- Performs symbolic or base-pair comparison</w:t>
      </w:r>
    </w:p>
    <w:p>
      <w:r>
        <w:t>- Outputs detailed mutation points and similarity scores</w:t>
      </w:r>
    </w:p>
    <w:p>
      <w:r>
        <w:t>**Typical Use Case:** Used for patient-to-reference genome alignment in clinical diagnostics.</w:t>
      </w:r>
    </w:p>
    <w:p/>
    <w:p>
      <w:pPr>
        <w:pStyle w:val="Heading1"/>
      </w:pPr>
      <w:r>
        <w:t>Genomic Mutation Tracker</w:t>
      </w:r>
    </w:p>
    <w:p>
      <w:pPr>
        <w:pStyle w:val="IntenseQuote"/>
      </w:pPr>
      <w:r>
        <w:t>**File:** z_mutation_tracker.py</w:t>
      </w:r>
    </w:p>
    <w:p>
      <w:r>
        <w:t>**Description:** Tracks and visualizes accumulation of mutations across a genome over time or generations.</w:t>
      </w:r>
    </w:p>
    <w:p>
      <w:r>
        <w:t>**Main Functionalities:**</w:t>
      </w:r>
    </w:p>
    <w:p>
      <w:r>
        <w:t>- Records mutations from input datasets</w:t>
      </w:r>
    </w:p>
    <w:p>
      <w:r>
        <w:t>- Builds visual mutation maps</w:t>
      </w:r>
    </w:p>
    <w:p>
      <w:r>
        <w:t>- Supports longitudinal genomic studies</w:t>
      </w:r>
    </w:p>
    <w:p>
      <w:r>
        <w:t>**Typical Use Case:** Powerful in cancer genomics or hereditary disease progression analysis.</w:t>
      </w:r>
    </w:p>
    <w:p/>
    <w:p>
      <w:pPr>
        <w:pStyle w:val="Heading1"/>
      </w:pPr>
      <w:r>
        <w:t>Genome Data Loader</w:t>
      </w:r>
    </w:p>
    <w:p>
      <w:pPr>
        <w:pStyle w:val="IntenseQuote"/>
      </w:pPr>
      <w:r>
        <w:t>**File:** z_genome_data_loader.py</w:t>
      </w:r>
    </w:p>
    <w:p>
      <w:r>
        <w:t>**Description:** Provides structured loading and parsing of uploaded genomic data files in CSV or FASTA-like format.</w:t>
      </w:r>
    </w:p>
    <w:p>
      <w:r>
        <w:t>**Main Functionalities:**</w:t>
      </w:r>
    </w:p>
    <w:p>
      <w:r>
        <w:t>- Validates file structure and contents</w:t>
      </w:r>
    </w:p>
    <w:p>
      <w:r>
        <w:t>- Parses sequences and metadata</w:t>
      </w:r>
    </w:p>
    <w:p>
      <w:r>
        <w:t>- Feeds modules with standardized inputs</w:t>
      </w:r>
    </w:p>
    <w:p>
      <w:r>
        <w:t>**Typical Use Case:** Ensures clean data ingestion for all Z Genome modules.</w:t>
      </w:r>
    </w:p>
    <w:p/>
    <w:p>
      <w:pPr>
        <w:pStyle w:val="Heading1"/>
      </w:pPr>
      <w:r>
        <w:t>AI-Powered Suggestion Engine</w:t>
      </w:r>
    </w:p>
    <w:p>
      <w:pPr>
        <w:pStyle w:val="IntenseQuote"/>
      </w:pPr>
      <w:r>
        <w:t>**File:** z_ai_auto_suggestions.py</w:t>
      </w:r>
    </w:p>
    <w:p>
      <w:r>
        <w:t>**Description:** Analyzes existing genomic data to propose new experiments or potential gene targets using machine learning.</w:t>
      </w:r>
    </w:p>
    <w:p>
      <w:r>
        <w:t>**Main Functionalities:**</w:t>
      </w:r>
    </w:p>
    <w:p>
      <w:r>
        <w:t>- Scans datasets for significant patterns</w:t>
      </w:r>
    </w:p>
    <w:p>
      <w:r>
        <w:t>- Uses AI to suggest research paths or target genes</w:t>
      </w:r>
    </w:p>
    <w:p>
      <w:r>
        <w:t>- Generates textual recommendations</w:t>
      </w:r>
    </w:p>
    <w:p>
      <w:r>
        <w:t>**Typical Use Case:** Used by researchers to guide hypothesis generation or new studies in genomics.</w:t>
      </w:r>
    </w:p>
    <w:p/>
    <w:p>
      <w:pPr>
        <w:pStyle w:val="Heading1"/>
      </w:pPr>
      <w:r>
        <w:t>AI-Based Medical Diagnosis Assistant</w:t>
      </w:r>
    </w:p>
    <w:p>
      <w:pPr>
        <w:pStyle w:val="IntenseQuote"/>
      </w:pPr>
      <w:r>
        <w:t>**File:** z_ai_medical_diagnosis.py</w:t>
      </w:r>
    </w:p>
    <w:p>
      <w:r>
        <w:t>**Description:** Provides preliminary diagnosis suggestions from genomic profiles using pre-trained clinical models.</w:t>
      </w:r>
    </w:p>
    <w:p>
      <w:r>
        <w:t>**Main Functionalities:**</w:t>
      </w:r>
    </w:p>
    <w:p>
      <w:r>
        <w:t>- Processes gene-based symptoms</w:t>
      </w:r>
    </w:p>
    <w:p>
      <w:r>
        <w:t>- Returns potential conditions with probability scores</w:t>
      </w:r>
    </w:p>
    <w:p>
      <w:r>
        <w:t>- Assists physicians in differential diagnosis</w:t>
      </w:r>
    </w:p>
    <w:p>
      <w:r>
        <w:t>**Typical Use Case:** Can be used in clinical settings as a second opinion system for rare diseases.</w:t>
      </w:r>
    </w:p>
    <w:p/>
    <w:p>
      <w:pPr>
        <w:pStyle w:val="Heading1"/>
      </w:pPr>
      <w:r>
        <w:t>3D Genomic Data Visualizer</w:t>
      </w:r>
    </w:p>
    <w:p>
      <w:pPr>
        <w:pStyle w:val="IntenseQuote"/>
      </w:pPr>
      <w:r>
        <w:t>**File:** z_3d_genomic_viewer.py</w:t>
      </w:r>
    </w:p>
    <w:p>
      <w:r>
        <w:t>**Description:** Transforms sequence and structure data into interactive 3D genomic representations for enhanced understanding.</w:t>
      </w:r>
    </w:p>
    <w:p>
      <w:r>
        <w:t>**Main Functionalities:**</w:t>
      </w:r>
    </w:p>
    <w:p>
      <w:r>
        <w:t>- Plots helix-like views of gene sequences</w:t>
      </w:r>
    </w:p>
    <w:p>
      <w:r>
        <w:t>- Visualizes mutation zones and interaction regions</w:t>
      </w:r>
    </w:p>
    <w:p>
      <w:r>
        <w:t>- Supports rotation, zoom, and gene labeling</w:t>
      </w:r>
    </w:p>
    <w:p>
      <w:r>
        <w:t>**Typical Use Case:** Ideal for educational platforms or advanced genomic data exploration.</w:t>
      </w:r>
    </w:p>
    <w:p/>
    <w:p>
      <w:pPr>
        <w:pStyle w:val="Heading1"/>
      </w:pPr>
      <w:r>
        <w:t>Genomic Report Generator</w:t>
      </w:r>
    </w:p>
    <w:p>
      <w:pPr>
        <w:pStyle w:val="IntenseQuote"/>
      </w:pPr>
      <w:r>
        <w:t>**File:** z_gene_report_generator.py</w:t>
      </w:r>
    </w:p>
    <w:p>
      <w:r>
        <w:t>**Description:** Compiles results from multiple modules into a unified report for export as PDF or visual formats.</w:t>
      </w:r>
    </w:p>
    <w:p>
      <w:r>
        <w:t>**Main Functionalities:**</w:t>
      </w:r>
    </w:p>
    <w:p>
      <w:r>
        <w:t>- Collects outputs from various Z Genome modules</w:t>
      </w:r>
    </w:p>
    <w:p>
      <w:r>
        <w:t>- Formats findings into clinical-style reports</w:t>
      </w:r>
    </w:p>
    <w:p>
      <w:r>
        <w:t>- Exports to PDF and includes 3D snapshots if available</w:t>
      </w:r>
    </w:p>
    <w:p>
      <w:r>
        <w:t>**Typical Use Case:** Used by medical researchers or genetic counselors for formal patient reports or case studies.</w:t>
      </w:r>
    </w:p>
    <w:p/>
    <w:p>
      <w:pPr>
        <w:pStyle w:val="Heading1"/>
      </w:pPr>
      <w:r>
        <w:t>AI Ethics &amp; Genomic Compliance Auditor</w:t>
      </w:r>
    </w:p>
    <w:p>
      <w:pPr>
        <w:pStyle w:val="IntenseQuote"/>
      </w:pPr>
      <w:r>
        <w:t>**File:** z_ethics_ai_audit.py</w:t>
      </w:r>
    </w:p>
    <w:p>
      <w:r>
        <w:t>**Description:** Evaluates the ethical alignment and data protection of any AI/genomic activity within the platform.</w:t>
      </w:r>
    </w:p>
    <w:p>
      <w:r>
        <w:t>**Main Functionalities:**</w:t>
      </w:r>
    </w:p>
    <w:p>
      <w:r>
        <w:t>- Checks compliance with GDPR, HIPAA, and local laws</w:t>
      </w:r>
    </w:p>
    <w:p>
      <w:r>
        <w:t>- Flags risks in AI model usage and data retention</w:t>
      </w:r>
    </w:p>
    <w:p>
      <w:r>
        <w:t>- Suggests ethical improvement paths</w:t>
      </w:r>
    </w:p>
    <w:p>
      <w:r>
        <w:t>**Typical Use Case:** Useful for institutional deployment of the lab in hospitals or research labs to ensure compliance.</w:t>
      </w:r>
    </w:p>
    <w:p/>
    <w:p>
      <w:pPr>
        <w:pStyle w:val="Heading1"/>
      </w:pPr>
      <w:r>
        <w:t>Biomarker Discovery Lab</w:t>
      </w:r>
    </w:p>
    <w:p>
      <w:pPr>
        <w:pStyle w:val="IntenseQuote"/>
      </w:pPr>
      <w:r>
        <w:t>**File:** z_biomarker_discovery_lab.py</w:t>
      </w:r>
    </w:p>
    <w:p>
      <w:r>
        <w:t>**Description:** Applies machine learning to identify significant genomic biomarkers associated with specific diseases or traits.</w:t>
      </w:r>
    </w:p>
    <w:p>
      <w:r>
        <w:t>**Main Functionalities:**</w:t>
      </w:r>
    </w:p>
    <w:p>
      <w:r>
        <w:t>- Trains ML models on labeled datasets</w:t>
      </w:r>
    </w:p>
    <w:p>
      <w:r>
        <w:t>- Ranks genes based on importance scores</w:t>
      </w:r>
    </w:p>
    <w:p>
      <w:r>
        <w:t>- Exports top biomarker candidates</w:t>
      </w:r>
    </w:p>
    <w:p>
      <w:r>
        <w:t>**Typical Use Case:** Essential for early disease detection, especially in cancer or rare disorders.</w:t>
      </w:r>
    </w:p>
    <w:p/>
    <w:p>
      <w:pPr>
        <w:pStyle w:val="Heading1"/>
      </w:pPr>
      <w:r>
        <w:t>Genome Compression Tool</w:t>
      </w:r>
    </w:p>
    <w:p>
      <w:pPr>
        <w:pStyle w:val="IntenseQuote"/>
      </w:pPr>
      <w:r>
        <w:t>**File:** z_genome_compression_tool.py</w:t>
      </w:r>
    </w:p>
    <w:p>
      <w:r>
        <w:t>**Description:** Compresses large genomic datasets for storage, transmission, and computational optimization.</w:t>
      </w:r>
    </w:p>
    <w:p>
      <w:r>
        <w:t>**Main Functionalities:**</w:t>
      </w:r>
    </w:p>
    <w:p>
      <w:r>
        <w:t>- Applies symbolic and standard compression algorithms</w:t>
      </w:r>
    </w:p>
    <w:p>
      <w:r>
        <w:t>- Reduces genomic file sizes up to 90%</w:t>
      </w:r>
    </w:p>
    <w:p>
      <w:r>
        <w:t>- Supports decompression and integrity checks</w:t>
      </w:r>
    </w:p>
    <w:p>
      <w:r>
        <w:t>**Typical Use Case:** Ideal for genomic cloud platforms and low-bandwidth environments.</w:t>
      </w:r>
    </w:p>
    <w:p/>
    <w:p>
      <w:pPr>
        <w:pStyle w:val="Heading1"/>
      </w:pPr>
      <w:r>
        <w:t>Genome Annotation Tool</w:t>
      </w:r>
    </w:p>
    <w:p>
      <w:pPr>
        <w:pStyle w:val="IntenseQuote"/>
      </w:pPr>
      <w:r>
        <w:t>**File:** z_genome_annotation_tool.py</w:t>
      </w:r>
    </w:p>
    <w:p>
      <w:r>
        <w:t>**Description:** Allows users to annotate DNA sequences with genes, regulatory regions, or custom notes.</w:t>
      </w:r>
    </w:p>
    <w:p>
      <w:r>
        <w:t>**Main Functionalities:**</w:t>
      </w:r>
    </w:p>
    <w:p>
      <w:r>
        <w:t>- Interactive interface to add labels or gene IDs</w:t>
      </w:r>
    </w:p>
    <w:p>
      <w:r>
        <w:t>- Supports import/export of GFF/BED-like formats</w:t>
      </w:r>
    </w:p>
    <w:p>
      <w:r>
        <w:t>- Visual genome navigation</w:t>
      </w:r>
    </w:p>
    <w:p>
      <w:r>
        <w:t>**Typical Use Case:** Useful for research teams tracking functional areas of specific genomes.</w:t>
      </w:r>
    </w:p>
    <w:p/>
    <w:p>
      <w:pPr>
        <w:pStyle w:val="Heading1"/>
      </w:pPr>
      <w:r>
        <w:t>AI Prediction Module</w:t>
      </w:r>
    </w:p>
    <w:p>
      <w:pPr>
        <w:pStyle w:val="IntenseQuote"/>
      </w:pPr>
      <w:r>
        <w:t>**File:** z_ai_prediction.py</w:t>
      </w:r>
    </w:p>
    <w:p>
      <w:r>
        <w:t>**Description:** Uses trained models to predict outcomes based on genomic features such as mutation types or sequence patterns.</w:t>
      </w:r>
    </w:p>
    <w:p>
      <w:r>
        <w:t>**Main Functionalities:**</w:t>
      </w:r>
    </w:p>
    <w:p>
      <w:r>
        <w:t>- Loads data into trained model (e.g., XGBoost)</w:t>
      </w:r>
    </w:p>
    <w:p>
      <w:r>
        <w:t>- Outputs risk categories or probabilities</w:t>
      </w:r>
    </w:p>
    <w:p>
      <w:r>
        <w:t>- Includes feature interpretation</w:t>
      </w:r>
    </w:p>
    <w:p>
      <w:r>
        <w:t>**Typical Use Case:** Supports personalized medicine and genomic risk profiling.</w:t>
      </w:r>
    </w:p>
    <w:p/>
    <w:p>
      <w:pPr>
        <w:pStyle w:val="Heading1"/>
      </w:pPr>
      <w:r>
        <w:t>Gene Input Handler</w:t>
      </w:r>
    </w:p>
    <w:p>
      <w:pPr>
        <w:pStyle w:val="IntenseQuote"/>
      </w:pPr>
      <w:r>
        <w:t>**File:** z_gene_input_handler.py</w:t>
      </w:r>
    </w:p>
    <w:p>
      <w:r>
        <w:t>**Description:** Processes user-inputted gene symbols or sequences and prepares them for analysis across modules.</w:t>
      </w:r>
    </w:p>
    <w:p>
      <w:r>
        <w:t>**Main Functionalities:**</w:t>
      </w:r>
    </w:p>
    <w:p>
      <w:r>
        <w:t>- Validates and formats gene symbols</w:t>
      </w:r>
    </w:p>
    <w:p>
      <w:r>
        <w:t>- Fetches reference metadata (e.g., Entrez, Ensembl)</w:t>
      </w:r>
    </w:p>
    <w:p>
      <w:r>
        <w:t>- Feeds into analytical pipelines</w:t>
      </w:r>
    </w:p>
    <w:p>
      <w:r>
        <w:t>**Typical Use Case:** Ensures user-friendly entry point into the Z Genome platform.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