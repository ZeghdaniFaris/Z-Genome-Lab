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Intellectual Ownership Declaration</w:t>
      </w:r>
    </w:p>
    <w:p>
      <w:pPr>
        <w:jc w:val="both"/>
      </w:pPr>
      <w:r>
        <w:t>I, the undersigned, hereby declare that I am the sole creator and intellectual owner of the project entitled 'Z Genome Lab – Symbolic Genomic Computing Platform'. This project was conceptualized, designed, and implemented entirely by me, and includes the technical architecture, core modules, user interface, and symbolic engine integrated within.</w:t>
      </w:r>
    </w:p>
    <w:p>
      <w:pPr>
        <w:pStyle w:val="Heading2"/>
      </w:pPr>
      <w:r>
        <w:t>Developer Information</w:t>
      </w:r>
    </w:p>
    <w:p>
      <w:r>
        <w:t>Project Title: Z Genome Lab – Symbolic Genomic Computing Platform</w:t>
      </w:r>
    </w:p>
    <w:p>
      <w:r>
        <w:t>Developer Name: Faris Zeghdani</w:t>
      </w:r>
    </w:p>
    <w:p>
      <w:r>
        <w:t>Email: zeghdanifaris@gmail.com</w:t>
      </w:r>
    </w:p>
    <w:p>
      <w:r>
        <w:t>GitHub: https://github.com/Zeghdanifaris</w:t>
      </w:r>
    </w:p>
    <w:p>
      <w:r>
        <w:t>Date of Birth: 13 April 1990</w:t>
      </w:r>
    </w:p>
    <w:p>
      <w:r>
        <w:t>Location: Batna, Algeria</w:t>
      </w:r>
    </w:p>
    <w:p>
      <w:r>
        <w:t>Date of Creation: January 2024 – Present</w:t>
      </w:r>
    </w:p>
    <w:p>
      <w:r>
        <w:br/>
      </w:r>
    </w:p>
    <w:p>
      <w:pPr>
        <w:jc w:val="both"/>
      </w:pPr>
      <w:r>
        <w:t>This document serves as a declaration of authorship and intellectual property. I reserve all rights related to the usage, reproduction, licensing, and commercialization of the Z Genome Lab platform. This document may be used for proof of authorship in front of relevant authorities, registration bodies, or any legal context as required.</w:t>
        <w:br/>
        <w:br/>
        <w:t>Signed digitally and truthfully.</w:t>
      </w:r>
    </w:p>
    <w:p>
      <w:r>
        <w:br/>
        <w:br/>
      </w:r>
    </w:p>
    <w:p>
      <w:r>
        <w:t>___________________________</w:t>
      </w:r>
    </w:p>
    <w:p>
      <w:r>
        <w:t>Faris Zeghdani</w:t>
      </w:r>
    </w:p>
    <w:p>
      <w:r>
        <w:t>Date: 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